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Style"/>
      </w:pPr>
      <w:r>
        <w:t>CDT - 'XX. Assistance given to the author, Verbal discussion..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